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Travel Itinerary</w:t>
      </w:r>
    </w:p>
    <w:p>
      <w:r>
        <w:t>Based on the provided summaries, I've created a 5-day family-friendly itinerary for Oahu, Hawaii. This itinerary includes a mix of beach time, cultural experiences, outdoor adventures, and delicious food options.</w:t>
      </w:r>
    </w:p>
    <w:p>
      <w:r>
        <w:t>**Day 1: Beaches and Relaxation**</w:t>
      </w:r>
    </w:p>
    <w:p>
      <w:r>
        <w:t>1. Morning: Arrive at Honolulu International Airport and pick up your rental car (if applicable).</w:t>
      </w:r>
    </w:p>
    <w:p>
      <w:r>
        <w:t>2. 9:00 AM: Head to Waikiki Beach (free admission) for some beach time and relaxation.</w:t>
      </w:r>
    </w:p>
    <w:p>
      <w:r>
        <w:t>3. 12:30 PM: Grab lunch at Leonard's Bakery (budget-friendly, ~$10-$15 per person) and try their famous malasadas.</w:t>
      </w:r>
    </w:p>
    <w:p>
      <w:r>
        <w:t>4. 2:00 PM: Take a short walk along the Waikiki Beach Promenade to enjoy the ocean views and street performers.</w:t>
      </w:r>
    </w:p>
    <w:p>
      <w:r>
        <w:t>5. Evening: Enjoy dinner at The Pig and the Lady (mid-range, ~$20-$30 per person) in Chinatown, known for its delicious Vietnamese cuisine.</w:t>
      </w:r>
    </w:p>
    <w:p>
      <w:r>
        <w:t>**Day 2: North Shore Adventure**</w:t>
      </w:r>
    </w:p>
    <w:p>
      <w:r>
        <w:t>1. 8:00 AM: Drive to the North Shore (~45 minutes) and visit the famous Dole Plantation (budget-friendly, ~$10-$15 per person).</w:t>
      </w:r>
    </w:p>
    <w:p>
      <w:r>
        <w:t>2. 11:30 AM: Stop by the Banyan Tree Park (free admission) for a photo opportunity.</w:t>
      </w:r>
    </w:p>
    <w:p>
      <w:r>
        <w:t>3. 1:00 PM: Grab lunch at Giovanni's Shrimp Truck (budget-friendly, ~$10-$15 per person), a local favorite.</w:t>
      </w:r>
    </w:p>
    <w:p>
      <w:r>
        <w:t>4. 3:00 PM: Visit the famous surf spot, Waimea Bay (free admission).</w:t>
      </w:r>
    </w:p>
    <w:p>
      <w:r>
        <w:t>5. Evening: Enjoy dinner at Haleiwa (mid-range, ~$25-$35 per person) and try some shave ice at JoJo's.</w:t>
      </w:r>
    </w:p>
    <w:p>
      <w:r>
        <w:t>**Day 3: Pearl Harbor and Honolulu**</w:t>
      </w:r>
    </w:p>
    <w:p>
      <w:r>
        <w:t>1. 9:00 AM: Take a guided tour of Pearl Harbor and the USS Arizona Memorial (~$60-$70 per person).</w:t>
      </w:r>
    </w:p>
    <w:p>
      <w:r>
        <w:t>2. 12:30 PM: Grab lunch at a local eatery near the harbor.</w:t>
      </w:r>
    </w:p>
    <w:p>
      <w:r>
        <w:t>3. 2:00 PM: Visit Iolani Palace (budget-friendly, ~$20-$25 per person), the only Royal Palace on American soil.</w:t>
      </w:r>
    </w:p>
    <w:p>
      <w:r>
        <w:t>4. 5:00 PM: Explore the vibrant Kaka'ako neighborhood and its street art scene.</w:t>
      </w:r>
    </w:p>
    <w:p>
      <w:r>
        <w:t>5. Evening: Enjoy dinner at Hilton Hawaiian Village's Beach House Restaurant (~$30-$40 per person).</w:t>
      </w:r>
    </w:p>
    <w:p>
      <w:r>
        <w:t>**Day 4: Beach Time and Snorkeling**</w:t>
      </w:r>
    </w:p>
    <w:p>
      <w:r>
        <w:t>1. 8:00 AM: Spend the morning relaxing at Lanikai Beach (free admission) or take a snorkeling tour (~$50-$70 per person).</w:t>
      </w:r>
    </w:p>
    <w:p>
      <w:r>
        <w:t>2. 12:30 PM: Grab lunch at a beachside eatery.</w:t>
      </w:r>
    </w:p>
    <w:p>
      <w:r>
        <w:t>3. 2:30 PM: Visit the Hanauma Bay Nature Preserve (budget-friendly, ~$10-$15 per person) for some snorkeling and relaxation.</w:t>
      </w:r>
    </w:p>
    <w:p>
      <w:r>
        <w:t>4. Evening: Enjoy dinner at a local restaurant in Waikiki.</w:t>
      </w:r>
    </w:p>
    <w:p>
      <w:r>
        <w:t>**Day 5: Pali Lookout and Beach Time**</w:t>
      </w:r>
    </w:p>
    <w:p>
      <w:r>
        <w:t>1. 9:00 AM: Drive to the Pali Lookout (~30 minutes) for breathtaking views of the coastline (free admission).</w:t>
      </w:r>
    </w:p>
    <w:p>
      <w:r>
        <w:t>2. 11:30 AM: Grab lunch at a local eatery near the lookout.</w:t>
      </w:r>
    </w:p>
    <w:p>
      <w:r>
        <w:t>3. 2:00 PM: Spend some time relaxing on Waikiki Beach or take another snorkeling tour if desired.</w:t>
      </w:r>
    </w:p>
    <w:p>
      <w:r>
        <w:t>4. Evening: Enjoy a farewell dinner at a mid-range restaurant in Waikiki.</w:t>
      </w:r>
    </w:p>
    <w:p>
      <w:r>
        <w:t>**Budget Considerations:**</w:t>
      </w:r>
    </w:p>
    <w:p>
      <w:r>
        <w:t>* Transportation (car rental): ~$200-$300 for the entire trip</w:t>
      </w:r>
    </w:p>
    <w:p>
      <w:r>
        <w:t>* Accommodation: Mid-range hotels and vacation rentals, ~$800-$1,200 total</w:t>
      </w:r>
    </w:p>
    <w:p>
      <w:r>
        <w:t>* Food and drink: ~$400-$600 total</w:t>
      </w:r>
    </w:p>
    <w:p>
      <w:r>
        <w:t>* Activities:</w:t>
      </w:r>
    </w:p>
    <w:p>
      <w:r>
        <w:t>+ Pearl Harbor tour: ~$60-$70 per person</w:t>
      </w:r>
    </w:p>
    <w:p>
      <w:r>
        <w:t>+ Iolani Palace visit: ~$20-$25 per person</w:t>
      </w:r>
    </w:p>
    <w:p>
      <w:r>
        <w:t>+ Dole Plantation visit: ~$10-$15 per person</w:t>
      </w:r>
    </w:p>
    <w:p>
      <w:r>
        <w:t>+ Snorkeling tours: ~$50-$70 per person</w:t>
      </w:r>
    </w:p>
    <w:p>
      <w:r>
        <w:t>+ Other activities and food expenses will vary based on individual choices</w:t>
      </w:r>
    </w:p>
    <w:p>
      <w:r>
        <w:t>**Tips and Recommendations:**</w:t>
      </w:r>
    </w:p>
    <w:p>
      <w:r>
        <w:t>* Book accommodations and activities in advance to ensure availability.</w:t>
      </w:r>
    </w:p>
    <w:p>
      <w:r>
        <w:t>* Pack sunscreen, hats, and comfortable clothing for outdoor adventures.</w:t>
      </w:r>
    </w:p>
    <w:p>
      <w:r>
        <w:t>* Consider purchasing a Go Oahu Card for discounted admission to attractions.</w:t>
      </w:r>
    </w:p>
    <w:p>
      <w:r>
        <w:t>* Take breaks during the day to rest and hydrate, especially during outdoor activities.</w:t>
      </w:r>
    </w:p>
    <w:p>
      <w:r>
        <w:t>* Enjoy the local cuisine and try some of Hawaii's famous dishes!</w:t>
      </w:r>
    </w:p>
    <w:p>
      <w:r>
        <w:t>This itinerary provides a mix of beach time, cultural experiences, and outdoor adventures, while keeping budget considerations in mind. With mid-range accommodations and activities, this trip should be accessible for families with varying budgets.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